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AE" w:rsidRPr="00F30AAE" w:rsidRDefault="00F30AAE" w:rsidP="00F30AAE">
      <w:pPr>
        <w:pStyle w:val="Heading1"/>
        <w:rPr>
          <w:rFonts w:ascii="Arial Black" w:hAnsi="Arial Black"/>
          <w:sz w:val="52"/>
          <w:szCs w:val="52"/>
        </w:rPr>
      </w:pPr>
      <w:r w:rsidRPr="00F30AAE">
        <w:rPr>
          <w:rFonts w:ascii="Arial Black" w:hAnsi="Arial Black"/>
          <w:sz w:val="52"/>
          <w:szCs w:val="52"/>
        </w:rPr>
        <w:t>TOPIC NO:</w:t>
      </w:r>
      <w:r>
        <w:rPr>
          <w:rFonts w:ascii="Arial Black" w:hAnsi="Arial Black"/>
          <w:sz w:val="52"/>
          <w:szCs w:val="52"/>
        </w:rPr>
        <w:t xml:space="preserve"> </w:t>
      </w:r>
      <w:r w:rsidRPr="00501FFF">
        <w:rPr>
          <w:rFonts w:ascii="Arial Black" w:hAnsi="Arial Black"/>
          <w:color w:val="000000" w:themeColor="text1"/>
          <w:sz w:val="52"/>
          <w:szCs w:val="52"/>
        </w:rPr>
        <w:t>35</w:t>
      </w:r>
    </w:p>
    <w:p w:rsidR="00F30AAE" w:rsidRPr="00501FFF" w:rsidRDefault="00F30AAE" w:rsidP="00501FFF">
      <w:pPr>
        <w:pStyle w:val="Heading1"/>
        <w:rPr>
          <w:rFonts w:ascii="Tahoma" w:hAnsi="Tahoma" w:cs="Tahoma"/>
          <w:color w:val="000000" w:themeColor="text1"/>
          <w:sz w:val="44"/>
          <w:szCs w:val="44"/>
        </w:rPr>
      </w:pPr>
      <w:r>
        <w:rPr>
          <w:rFonts w:ascii="Arial Black" w:hAnsi="Arial Black"/>
          <w:sz w:val="52"/>
          <w:szCs w:val="52"/>
        </w:rPr>
        <w:t>TOPIC NAME</w:t>
      </w:r>
      <w:r w:rsidRPr="00501FFF">
        <w:rPr>
          <w:rFonts w:ascii="Tahoma" w:hAnsi="Tahoma" w:cs="Tahoma"/>
          <w:color w:val="000000" w:themeColor="text1"/>
          <w:sz w:val="44"/>
          <w:szCs w:val="44"/>
        </w:rPr>
        <w:t xml:space="preserve">: </w:t>
      </w:r>
      <w:r w:rsidR="00501FFF" w:rsidRPr="00501FFF">
        <w:rPr>
          <w:rFonts w:ascii="Tahoma" w:hAnsi="Tahoma" w:cs="Tahoma"/>
          <w:color w:val="000000" w:themeColor="text1"/>
          <w:sz w:val="44"/>
          <w:szCs w:val="44"/>
        </w:rPr>
        <w:t xml:space="preserve"> Implement a student course registration system where students can select/drop courses</w:t>
      </w:r>
      <w:r w:rsidR="00501FFF" w:rsidRPr="00501FFF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  <w:r w:rsidR="00501FFF" w:rsidRPr="00501FFF">
        <w:rPr>
          <w:rFonts w:ascii="Tahoma" w:hAnsi="Tahoma" w:cs="Tahoma"/>
          <w:color w:val="000000" w:themeColor="text1"/>
          <w:sz w:val="44"/>
          <w:szCs w:val="44"/>
        </w:rPr>
        <w:t>and calculate credit hours</w:t>
      </w:r>
    </w:p>
    <w:p w:rsidR="00F30AAE" w:rsidRPr="00501FFF" w:rsidRDefault="00F30AAE" w:rsidP="00F30AAE">
      <w:pPr>
        <w:rPr>
          <w:rFonts w:ascii="Tahoma" w:hAnsi="Tahoma" w:cs="Tahoma"/>
          <w:color w:val="000000" w:themeColor="text1"/>
          <w:sz w:val="44"/>
          <w:szCs w:val="44"/>
        </w:rPr>
      </w:pPr>
    </w:p>
    <w:p w:rsidR="00F30AAE" w:rsidRPr="00501FFF" w:rsidRDefault="00F30AAE" w:rsidP="00F30AAE">
      <w:pPr>
        <w:rPr>
          <w:rFonts w:ascii="Verdana" w:hAnsi="Verdana"/>
          <w:b/>
          <w:color w:val="000000" w:themeColor="text1"/>
          <w:sz w:val="48"/>
          <w:szCs w:val="48"/>
        </w:rPr>
      </w:pPr>
      <w:r w:rsidRPr="00F30AAE">
        <w:rPr>
          <w:rFonts w:ascii="Arial Black" w:hAnsi="Arial Black"/>
          <w:color w:val="365F91" w:themeColor="accent1" w:themeShade="BF"/>
          <w:sz w:val="52"/>
          <w:szCs w:val="52"/>
        </w:rPr>
        <w:t>GROUP NAME:</w:t>
      </w:r>
      <w:r w:rsidR="00501FFF">
        <w:rPr>
          <w:rFonts w:ascii="Arial Black" w:hAnsi="Arial Black"/>
          <w:color w:val="365F91" w:themeColor="accent1" w:themeShade="BF"/>
          <w:sz w:val="52"/>
          <w:szCs w:val="52"/>
        </w:rPr>
        <w:t xml:space="preserve"> </w:t>
      </w:r>
      <w:r w:rsidR="00501FFF" w:rsidRPr="00501FFF">
        <w:rPr>
          <w:rFonts w:ascii="Verdana" w:hAnsi="Verdana"/>
          <w:b/>
          <w:color w:val="000000" w:themeColor="text1"/>
          <w:sz w:val="48"/>
          <w:szCs w:val="48"/>
        </w:rPr>
        <w:t>SYNTAX SQUAD</w:t>
      </w:r>
    </w:p>
    <w:p w:rsidR="00F30AAE" w:rsidRDefault="00F30AAE" w:rsidP="00F30AAE">
      <w:pPr>
        <w:rPr>
          <w:rFonts w:ascii="Arial Black" w:hAnsi="Arial Black"/>
          <w:color w:val="365F91" w:themeColor="accent1" w:themeShade="BF"/>
          <w:sz w:val="52"/>
          <w:szCs w:val="52"/>
        </w:rPr>
      </w:pPr>
      <w:r w:rsidRPr="00F30AAE">
        <w:rPr>
          <w:rFonts w:ascii="Arial Black" w:hAnsi="Arial Black"/>
          <w:color w:val="365F91" w:themeColor="accent1" w:themeShade="BF"/>
          <w:sz w:val="52"/>
          <w:szCs w:val="52"/>
        </w:rPr>
        <w:t>MEMBERS:</w:t>
      </w:r>
    </w:p>
    <w:p w:rsidR="00501FFF" w:rsidRPr="00501FFF" w:rsidRDefault="00501FFF" w:rsidP="00501FFF">
      <w:pPr>
        <w:pStyle w:val="ListParagraph"/>
        <w:numPr>
          <w:ilvl w:val="0"/>
          <w:numId w:val="12"/>
        </w:numPr>
        <w:rPr>
          <w:rFonts w:ascii="Verdana" w:hAnsi="Verdana"/>
          <w:b/>
          <w:color w:val="000000" w:themeColor="text1"/>
          <w:sz w:val="52"/>
          <w:szCs w:val="52"/>
        </w:rPr>
      </w:pPr>
      <w:r w:rsidRPr="00501FFF">
        <w:rPr>
          <w:rFonts w:ascii="Verdana" w:hAnsi="Verdana"/>
          <w:b/>
          <w:color w:val="000000" w:themeColor="text1"/>
          <w:sz w:val="52"/>
          <w:szCs w:val="52"/>
        </w:rPr>
        <w:t xml:space="preserve">MIFRAH IQBAL </w:t>
      </w:r>
    </w:p>
    <w:p w:rsidR="00501FFF" w:rsidRPr="00501FFF" w:rsidRDefault="00501FFF" w:rsidP="00501FFF">
      <w:pPr>
        <w:pStyle w:val="ListParagraph"/>
        <w:numPr>
          <w:ilvl w:val="0"/>
          <w:numId w:val="12"/>
        </w:numPr>
        <w:rPr>
          <w:rFonts w:ascii="Verdana" w:hAnsi="Verdana"/>
          <w:b/>
          <w:color w:val="000000" w:themeColor="text1"/>
          <w:sz w:val="52"/>
          <w:szCs w:val="52"/>
        </w:rPr>
      </w:pPr>
      <w:r w:rsidRPr="00501FFF">
        <w:rPr>
          <w:rFonts w:ascii="Verdana" w:hAnsi="Verdana"/>
          <w:b/>
          <w:color w:val="000000" w:themeColor="text1"/>
          <w:sz w:val="52"/>
          <w:szCs w:val="52"/>
        </w:rPr>
        <w:t xml:space="preserve">SADIA </w:t>
      </w:r>
      <w:bookmarkStart w:id="0" w:name="_GoBack"/>
      <w:bookmarkEnd w:id="0"/>
    </w:p>
    <w:p w:rsidR="00501FFF" w:rsidRPr="00501FFF" w:rsidRDefault="00501FFF" w:rsidP="00501FFF">
      <w:pPr>
        <w:pStyle w:val="ListParagraph"/>
        <w:numPr>
          <w:ilvl w:val="0"/>
          <w:numId w:val="12"/>
        </w:numPr>
        <w:rPr>
          <w:rFonts w:ascii="Verdana" w:hAnsi="Verdana"/>
          <w:b/>
          <w:color w:val="000000" w:themeColor="text1"/>
          <w:sz w:val="52"/>
          <w:szCs w:val="52"/>
        </w:rPr>
      </w:pPr>
      <w:r w:rsidRPr="00501FFF">
        <w:rPr>
          <w:rFonts w:ascii="Verdana" w:hAnsi="Verdana"/>
          <w:b/>
          <w:color w:val="000000" w:themeColor="text1"/>
          <w:sz w:val="52"/>
          <w:szCs w:val="52"/>
        </w:rPr>
        <w:t xml:space="preserve">SANA </w:t>
      </w:r>
    </w:p>
    <w:p w:rsidR="00F30AAE" w:rsidRPr="00501FFF" w:rsidRDefault="00F30AAE" w:rsidP="00F30AAE">
      <w:pPr>
        <w:rPr>
          <w:rFonts w:ascii="Forte" w:eastAsiaTheme="majorEastAsia" w:hAnsi="Forte" w:cstheme="majorBidi"/>
          <w:color w:val="365F91" w:themeColor="accent1" w:themeShade="BF"/>
          <w:sz w:val="52"/>
          <w:szCs w:val="52"/>
        </w:rPr>
      </w:pPr>
      <w:r w:rsidRPr="00501FFF">
        <w:rPr>
          <w:rFonts w:ascii="Forte" w:hAnsi="Forte"/>
          <w:color w:val="365F91" w:themeColor="accent1" w:themeShade="BF"/>
          <w:sz w:val="52"/>
          <w:szCs w:val="52"/>
        </w:rPr>
        <w:br w:type="page"/>
      </w:r>
    </w:p>
    <w:p w:rsidR="0021242E" w:rsidRPr="00F30AAE" w:rsidRDefault="00F30AAE" w:rsidP="00F30AAE">
      <w:pPr>
        <w:pStyle w:val="Heading1"/>
      </w:pPr>
      <w:r>
        <w:lastRenderedPageBreak/>
        <w:t>Pr</w:t>
      </w:r>
      <w:r w:rsidR="00501FFF">
        <w:t>oject Process &amp; Strategies</w:t>
      </w:r>
    </w:p>
    <w:p w:rsidR="0021242E" w:rsidRDefault="00501FFF">
      <w:pPr>
        <w:pStyle w:val="Heading2"/>
      </w:pPr>
      <w:r>
        <w:t>S</w:t>
      </w:r>
      <w:r>
        <w:t>tudent Course Registration System</w:t>
      </w:r>
    </w:p>
    <w:p w:rsidR="0021242E" w:rsidRDefault="00501FFF">
      <w:pPr>
        <w:pStyle w:val="Heading2"/>
      </w:pPr>
      <w:r>
        <w:t>1. Project Objective</w:t>
      </w:r>
    </w:p>
    <w:p w:rsidR="0021242E" w:rsidRDefault="00501FFF">
      <w:r>
        <w:t>The goal of this project is to design and implement a Student Course Registration System where students can:</w:t>
      </w:r>
      <w:r>
        <w:br/>
        <w:t>- Register (add) for courses</w:t>
      </w:r>
      <w:r>
        <w:br/>
        <w:t>- Drop courses</w:t>
      </w:r>
      <w:r>
        <w:br/>
        <w:t xml:space="preserve">- View their </w:t>
      </w:r>
      <w:r>
        <w:t>current registered courses</w:t>
      </w:r>
      <w:r>
        <w:br/>
        <w:t>- Calculate total credit hours</w:t>
      </w:r>
    </w:p>
    <w:p w:rsidR="0021242E" w:rsidRDefault="00501FFF">
      <w:pPr>
        <w:pStyle w:val="Heading2"/>
      </w:pPr>
      <w:r>
        <w:t>2. System Requirements</w:t>
      </w:r>
    </w:p>
    <w:p w:rsidR="0021242E" w:rsidRDefault="00501FFF">
      <w:pPr>
        <w:pStyle w:val="Heading3"/>
      </w:pPr>
      <w:r>
        <w:t>Functional Requirements</w:t>
      </w:r>
    </w:p>
    <w:p w:rsidR="0021242E" w:rsidRDefault="00501FFF">
      <w:r>
        <w:t>1. Students can view available courses with their credit hours.</w:t>
      </w:r>
      <w:r>
        <w:br/>
        <w:t>2. Students can add/select courses (must not exceed the maximum credit hours, e.g., 18)</w:t>
      </w:r>
      <w:r>
        <w:t>.</w:t>
      </w:r>
      <w:r>
        <w:br/>
        <w:t>3. Students can drop courses.</w:t>
      </w:r>
      <w:r>
        <w:br/>
        <w:t>4. The system calculates the total registered credit hours.</w:t>
      </w:r>
      <w:r>
        <w:br/>
        <w:t>5. Students can view registered courses at any time.</w:t>
      </w:r>
    </w:p>
    <w:p w:rsidR="0021242E" w:rsidRDefault="00501FFF">
      <w:pPr>
        <w:pStyle w:val="Heading3"/>
      </w:pPr>
      <w:r>
        <w:t>Non-Functional Requirements</w:t>
      </w:r>
    </w:p>
    <w:p w:rsidR="0021242E" w:rsidRDefault="00501FFF">
      <w:r>
        <w:t>- User-friendly interface (CLI or GUI).</w:t>
      </w:r>
      <w:r>
        <w:br/>
        <w:t>- Error handling (e.g., dropping a non-regi</w:t>
      </w:r>
      <w:r>
        <w:t>stered course, exceeding max credits).</w:t>
      </w:r>
      <w:r>
        <w:br/>
        <w:t>- Scalability (expandable to multiple students, database/file support later).</w:t>
      </w:r>
    </w:p>
    <w:p w:rsidR="0021242E" w:rsidRDefault="00501FFF">
      <w:pPr>
        <w:pStyle w:val="Heading2"/>
      </w:pPr>
      <w:r>
        <w:t>3. System Design Strategy</w:t>
      </w:r>
    </w:p>
    <w:p w:rsidR="0021242E" w:rsidRDefault="00501FFF">
      <w:pPr>
        <w:pStyle w:val="Heading3"/>
      </w:pPr>
      <w:r>
        <w:t>a) Data Structures</w:t>
      </w:r>
    </w:p>
    <w:p w:rsidR="0021242E" w:rsidRDefault="00501FFF">
      <w:r>
        <w:t>- Available Courses: Stored in a dictionary (CourseCode → {CourseName, CreditHours}).</w:t>
      </w:r>
      <w:r>
        <w:br/>
        <w:t>- Regist</w:t>
      </w:r>
      <w:r>
        <w:t>ered Courses: Stored in a list/dictionary for each student.</w:t>
      </w:r>
    </w:p>
    <w:p w:rsidR="0021242E" w:rsidRDefault="00501FFF">
      <w:r>
        <w:t>Example:</w:t>
      </w:r>
    </w:p>
    <w:p w:rsidR="0021242E" w:rsidRDefault="00501FFF">
      <w:r>
        <w:t>CS101  → Intro to Programming, 3 Credits</w:t>
      </w:r>
      <w:r>
        <w:br/>
        <w:t>MATH201 → Calculus II, 4 Credits</w:t>
      </w:r>
      <w:r>
        <w:br/>
        <w:t>ENG105  → English Composition, 2 Credits</w:t>
      </w:r>
      <w:r>
        <w:br/>
        <w:t>PHY110  → Physics I, 3 Credits</w:t>
      </w:r>
    </w:p>
    <w:p w:rsidR="0021242E" w:rsidRDefault="00501FFF">
      <w:pPr>
        <w:pStyle w:val="Heading3"/>
      </w:pPr>
      <w:r>
        <w:t>b) Core Functions</w:t>
      </w:r>
    </w:p>
    <w:p w:rsidR="0021242E" w:rsidRDefault="00501FFF">
      <w:r>
        <w:t>1. view_courses() → Sho</w:t>
      </w:r>
      <w:r>
        <w:t>w all available courses</w:t>
      </w:r>
      <w:r>
        <w:br/>
        <w:t>2. register_course(course_code) → Add a course (check max credits)</w:t>
      </w:r>
      <w:r>
        <w:br/>
        <w:t>3. drop_course(course_code) → Remove a course</w:t>
      </w:r>
      <w:r>
        <w:br/>
        <w:t>4. calculate_credits() → Calculate total registered credits</w:t>
      </w:r>
      <w:r>
        <w:br/>
        <w:t>5. view_registered_courses() → Display student’s registered</w:t>
      </w:r>
      <w:r>
        <w:t xml:space="preserve"> courses</w:t>
      </w:r>
    </w:p>
    <w:p w:rsidR="0021242E" w:rsidRDefault="00501FFF">
      <w:pPr>
        <w:pStyle w:val="Heading2"/>
      </w:pPr>
      <w:r>
        <w:lastRenderedPageBreak/>
        <w:t>4. Process Workflow</w:t>
      </w:r>
    </w:p>
    <w:p w:rsidR="0021242E" w:rsidRDefault="00501FFF">
      <w:r>
        <w:t>1. Display menu options:</w:t>
      </w:r>
      <w:r>
        <w:br/>
        <w:t xml:space="preserve">   - View available courses</w:t>
      </w:r>
      <w:r>
        <w:br/>
        <w:t xml:space="preserve">   - Register a course</w:t>
      </w:r>
      <w:r>
        <w:br/>
        <w:t xml:space="preserve">   - Drop a course</w:t>
      </w:r>
      <w:r>
        <w:br/>
        <w:t xml:space="preserve">   - View registered courses</w:t>
      </w:r>
      <w:r>
        <w:br/>
        <w:t xml:space="preserve">   - Calculate total credit hours</w:t>
      </w:r>
      <w:r>
        <w:br/>
        <w:t xml:space="preserve">   - Exit</w:t>
      </w:r>
      <w:r>
        <w:br/>
      </w:r>
      <w:r>
        <w:br/>
        <w:t>2. Student selects an option.</w:t>
      </w:r>
      <w:r>
        <w:br/>
        <w:t>3. Perform the action with e</w:t>
      </w:r>
      <w:r>
        <w:t>rror checks.</w:t>
      </w:r>
      <w:r>
        <w:br/>
        <w:t>4. Loop back to the menu until exit.</w:t>
      </w:r>
    </w:p>
    <w:p w:rsidR="0021242E" w:rsidRDefault="00501FFF">
      <w:pPr>
        <w:pStyle w:val="Heading2"/>
      </w:pPr>
      <w:r>
        <w:t>5. Project Strategies</w:t>
      </w:r>
    </w:p>
    <w:p w:rsidR="0021242E" w:rsidRDefault="00501FFF">
      <w:r>
        <w:t>- Phase 1: Build a CLI-based prototype in Python.</w:t>
      </w:r>
      <w:r>
        <w:br/>
        <w:t>- Phase 2: Add validation (max credits, duplicate registration).</w:t>
      </w:r>
      <w:r>
        <w:br/>
        <w:t>- Phase 3: Store data in files (JSON/CSV) for persistence.</w:t>
      </w:r>
      <w:r>
        <w:br/>
        <w:t xml:space="preserve">- Phase 4 </w:t>
      </w:r>
      <w:r>
        <w:t>(Optional): Add GUI (Tkinter / Web app with Flask or Django).</w:t>
      </w:r>
    </w:p>
    <w:p w:rsidR="0021242E" w:rsidRDefault="00501FFF">
      <w:pPr>
        <w:pStyle w:val="Heading2"/>
      </w:pPr>
      <w:r>
        <w:t>6. Workflow Visualization</w:t>
      </w:r>
    </w:p>
    <w:p w:rsidR="0021242E" w:rsidRDefault="006B517E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5197C20" wp14:editId="4DBBB057">
                <wp:simplePos x="0" y="0"/>
                <wp:positionH relativeFrom="column">
                  <wp:posOffset>1123950</wp:posOffset>
                </wp:positionH>
                <wp:positionV relativeFrom="paragraph">
                  <wp:posOffset>1094105</wp:posOffset>
                </wp:positionV>
                <wp:extent cx="206692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26DD8" id="Rectangle 3" o:spid="_x0000_s1026" style="position:absolute;margin-left:88.5pt;margin-top:86.15pt;width:162.75pt;height:49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" fillcolor="white [3201]" strokecolor="#4bacc6 [3208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EFEE34" wp14:editId="08922380">
                <wp:simplePos x="0" y="0"/>
                <wp:positionH relativeFrom="column">
                  <wp:posOffset>1762125</wp:posOffset>
                </wp:positionH>
                <wp:positionV relativeFrom="paragraph">
                  <wp:posOffset>1227455</wp:posOffset>
                </wp:positionV>
                <wp:extent cx="71437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EEB" w:rsidRDefault="001B1EEB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FEE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75pt;margin-top:96.65pt;width:56.25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">
                <v:textbox>
                  <w:txbxContent>
                    <w:p w:rsidR="001B1EEB" w:rsidRDefault="001B1EEB"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D8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048504" wp14:editId="766F9F33">
                <wp:simplePos x="0" y="0"/>
                <wp:positionH relativeFrom="column">
                  <wp:posOffset>3838575</wp:posOffset>
                </wp:positionH>
                <wp:positionV relativeFrom="paragraph">
                  <wp:posOffset>2122805</wp:posOffset>
                </wp:positionV>
                <wp:extent cx="2143125" cy="10191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019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D89" w:rsidRDefault="00DA3D89" w:rsidP="00DA3D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REGISTER</w:t>
                            </w:r>
                          </w:p>
                          <w:p w:rsidR="00DA3D89" w:rsidRDefault="00DA3D89" w:rsidP="00DA3D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DROP</w:t>
                            </w:r>
                          </w:p>
                          <w:p w:rsidR="00DA3D89" w:rsidRDefault="00DA3D89" w:rsidP="00DA3D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VIEW COURSE</w:t>
                            </w:r>
                          </w:p>
                          <w:p w:rsidR="00DA3D89" w:rsidRDefault="00DA3D89" w:rsidP="00DA3D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CALCULATE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8504" id="_x0000_s1027" type="#_x0000_t202" style="position:absolute;margin-left:302.25pt;margin-top:167.15pt;width:168.75pt;height:8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" fillcolor="white [3201]" strokecolor="#4bacc6 [3208]" strokeweight="2pt">
                <v:textbox>
                  <w:txbxContent>
                    <w:p w:rsidR="00DA3D89" w:rsidRDefault="00DA3D89" w:rsidP="00DA3D8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REGISTER</w:t>
                      </w:r>
                    </w:p>
                    <w:p w:rsidR="00DA3D89" w:rsidRDefault="00DA3D89" w:rsidP="00DA3D8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DROP</w:t>
                      </w:r>
                    </w:p>
                    <w:p w:rsidR="00DA3D89" w:rsidRDefault="00DA3D89" w:rsidP="00DA3D8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VIEW COURSE</w:t>
                      </w:r>
                    </w:p>
                    <w:p w:rsidR="00DA3D89" w:rsidRDefault="00DA3D89" w:rsidP="00DA3D8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CALCULATE 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D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B62EF" wp14:editId="084F4AF6">
                <wp:simplePos x="0" y="0"/>
                <wp:positionH relativeFrom="column">
                  <wp:posOffset>3257550</wp:posOffset>
                </wp:positionH>
                <wp:positionV relativeFrom="paragraph">
                  <wp:posOffset>2570480</wp:posOffset>
                </wp:positionV>
                <wp:extent cx="504825" cy="0"/>
                <wp:effectExtent l="38100" t="76200" r="28575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223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6.5pt;margin-top:202.4pt;width:39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B1EE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FB7490" wp14:editId="1DB3B72B">
                <wp:simplePos x="0" y="0"/>
                <wp:positionH relativeFrom="column">
                  <wp:posOffset>1933575</wp:posOffset>
                </wp:positionH>
                <wp:positionV relativeFrom="paragraph">
                  <wp:posOffset>3627755</wp:posOffset>
                </wp:positionV>
                <wp:extent cx="495300" cy="2571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EEB" w:rsidRDefault="001B1EEB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7490" id="_x0000_s1028" type="#_x0000_t202" style="position:absolute;margin-left:152.25pt;margin-top:285.65pt;width:39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">
                <v:textbox>
                  <w:txbxContent>
                    <w:p w:rsidR="001B1EEB" w:rsidRDefault="001B1EEB">
                      <w: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EEB"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1286B3F5" wp14:editId="54B26E7B">
                <wp:simplePos x="0" y="0"/>
                <wp:positionH relativeFrom="column">
                  <wp:posOffset>1524000</wp:posOffset>
                </wp:positionH>
                <wp:positionV relativeFrom="paragraph">
                  <wp:posOffset>2494280</wp:posOffset>
                </wp:positionV>
                <wp:extent cx="1209675" cy="2381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EEB" w:rsidRDefault="001B1EEB">
                            <w:r>
                              <w:t>CHOOSE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B3F5" id="_x0000_s1029" type="#_x0000_t202" style="position:absolute;margin-left:120pt;margin-top:196.4pt;width:95.25pt;height:18.7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">
                <v:textbox>
                  <w:txbxContent>
                    <w:p w:rsidR="001B1EEB" w:rsidRDefault="001B1EEB">
                      <w:r>
                        <w:t>CHOOSE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E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27176F" wp14:editId="4FBAD0B8">
                <wp:simplePos x="0" y="0"/>
                <wp:positionH relativeFrom="column">
                  <wp:posOffset>1762125</wp:posOffset>
                </wp:positionH>
                <wp:positionV relativeFrom="paragraph">
                  <wp:posOffset>294005</wp:posOffset>
                </wp:positionV>
                <wp:extent cx="676275" cy="228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EEB" w:rsidRDefault="001B1EEB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176F" id="_x0000_s1030" type="#_x0000_t202" style="position:absolute;margin-left:138.75pt;margin-top:23.15pt;width:53.2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nzFJwIAAEw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">
                <v:textbox>
                  <w:txbxContent>
                    <w:p w:rsidR="001B1EEB" w:rsidRDefault="001B1EEB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E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6030D" wp14:editId="2F0FEC41">
                <wp:simplePos x="0" y="0"/>
                <wp:positionH relativeFrom="column">
                  <wp:posOffset>2133600</wp:posOffset>
                </wp:positionH>
                <wp:positionV relativeFrom="paragraph">
                  <wp:posOffset>2970530</wp:posOffset>
                </wp:positionV>
                <wp:extent cx="9525" cy="419100"/>
                <wp:effectExtent l="76200" t="19050" r="857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A83F" id="Straight Arrow Connector 8" o:spid="_x0000_s1026" type="#_x0000_t32" style="position:absolute;margin-left:168pt;margin-top:233.9pt;width:.75pt;height:3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B1EE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74DFC" wp14:editId="14A78442">
                <wp:simplePos x="0" y="0"/>
                <wp:positionH relativeFrom="column">
                  <wp:posOffset>2124075</wp:posOffset>
                </wp:positionH>
                <wp:positionV relativeFrom="paragraph">
                  <wp:posOffset>1770380</wp:posOffset>
                </wp:positionV>
                <wp:extent cx="9525" cy="342900"/>
                <wp:effectExtent l="76200" t="19050" r="857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80F63" id="Straight Arrow Connector 7" o:spid="_x0000_s1026" type="#_x0000_t32" style="position:absolute;margin-left:167.25pt;margin-top:139.4pt;width:.75pt;height:2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B1EE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8984EE" wp14:editId="2BBD9E11">
                <wp:simplePos x="0" y="0"/>
                <wp:positionH relativeFrom="column">
                  <wp:posOffset>2047875</wp:posOffset>
                </wp:positionH>
                <wp:positionV relativeFrom="paragraph">
                  <wp:posOffset>751205</wp:posOffset>
                </wp:positionV>
                <wp:extent cx="0" cy="304800"/>
                <wp:effectExtent l="95250" t="19050" r="952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F334B" id="Straight Arrow Connector 6" o:spid="_x0000_s1026" type="#_x0000_t32" style="position:absolute;margin-left:161.25pt;margin-top:59.15pt;width:0;height:2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B1EE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65B28B" wp14:editId="6C7F3318">
                <wp:simplePos x="0" y="0"/>
                <wp:positionH relativeFrom="column">
                  <wp:posOffset>1571625</wp:posOffset>
                </wp:positionH>
                <wp:positionV relativeFrom="paragraph">
                  <wp:posOffset>3456305</wp:posOffset>
                </wp:positionV>
                <wp:extent cx="1181100" cy="685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749E1" id="Oval 5" o:spid="_x0000_s1026" style="position:absolute;margin-left:123.75pt;margin-top:272.15pt;width:93pt;height:5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" fillcolor="white [3201]" strokecolor="#4bacc6 [3208]" strokeweight="2pt"/>
            </w:pict>
          </mc:Fallback>
        </mc:AlternateContent>
      </w:r>
      <w:r w:rsidR="001B1EE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D80D30" wp14:editId="097ED2D1">
                <wp:simplePos x="0" y="0"/>
                <wp:positionH relativeFrom="column">
                  <wp:posOffset>1171575</wp:posOffset>
                </wp:positionH>
                <wp:positionV relativeFrom="paragraph">
                  <wp:posOffset>2256155</wp:posOffset>
                </wp:positionV>
                <wp:extent cx="2085975" cy="7048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8D1EDB" id="Rounded Rectangle 4" o:spid="_x0000_s1026" style="position:absolute;margin-left:92.25pt;margin-top:177.65pt;width:164.25pt;height:55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" fillcolor="white [3201]" strokecolor="#4bacc6 [3208]" strokeweight="2pt"/>
            </w:pict>
          </mc:Fallback>
        </mc:AlternateContent>
      </w:r>
      <w:r w:rsidR="001B1E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132080</wp:posOffset>
                </wp:positionV>
                <wp:extent cx="102870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B6D96" id="Oval 2" o:spid="_x0000_s1026" style="position:absolute;margin-left:121.5pt;margin-top:10.4pt;width:81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" fillcolor="white [3201]" strokecolor="#4bacc6 [3208]" strokeweight="2pt"/>
            </w:pict>
          </mc:Fallback>
        </mc:AlternateContent>
      </w:r>
    </w:p>
    <w:sectPr w:rsidR="002124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0EA7193"/>
    <w:multiLevelType w:val="hybridMultilevel"/>
    <w:tmpl w:val="CBC4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93DD0"/>
    <w:multiLevelType w:val="hybridMultilevel"/>
    <w:tmpl w:val="1FE4B980"/>
    <w:lvl w:ilvl="0" w:tplc="DD2C8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B3C9B"/>
    <w:multiLevelType w:val="hybridMultilevel"/>
    <w:tmpl w:val="60561CDE"/>
    <w:lvl w:ilvl="0" w:tplc="11BA778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1EEB"/>
    <w:rsid w:val="0021242E"/>
    <w:rsid w:val="0029639D"/>
    <w:rsid w:val="00326F90"/>
    <w:rsid w:val="00501FFF"/>
    <w:rsid w:val="006B517E"/>
    <w:rsid w:val="00AA1D8D"/>
    <w:rsid w:val="00B47730"/>
    <w:rsid w:val="00CB0664"/>
    <w:rsid w:val="00DA3D89"/>
    <w:rsid w:val="00F30A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72CD06-7E49-4BD3-9FDA-88118DB2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48709-2091-4712-9C27-51780959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4</cp:revision>
  <dcterms:created xsi:type="dcterms:W3CDTF">2013-12-23T23:15:00Z</dcterms:created>
  <dcterms:modified xsi:type="dcterms:W3CDTF">2025-09-29T18:18:00Z</dcterms:modified>
  <cp:category/>
</cp:coreProperties>
</file>